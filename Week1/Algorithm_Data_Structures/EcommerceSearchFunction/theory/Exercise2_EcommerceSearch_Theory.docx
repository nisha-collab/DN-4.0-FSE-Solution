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2C014" w14:textId="77777777" w:rsidR="001C3BC7" w:rsidRDefault="00B54F7D">
      <w:pPr>
        <w:pStyle w:val="Heading1"/>
      </w:pPr>
      <w:r>
        <w:t>Exercise 2: E-commerce Platform Search Function</w:t>
      </w:r>
    </w:p>
    <w:p w14:paraId="0C8F8002" w14:textId="77777777" w:rsidR="001C3BC7" w:rsidRDefault="00B54F7D">
      <w:pPr>
        <w:pStyle w:val="Heading2"/>
      </w:pPr>
      <w:r>
        <w:t>Problem Statement</w:t>
      </w:r>
    </w:p>
    <w:p w14:paraId="782E7DCD" w14:textId="77777777" w:rsidR="001C3BC7" w:rsidRDefault="00B54F7D">
      <w:r>
        <w:t>Develop a product search feature that supports both linear and binary search algorithms for an e-commerce platform.</w:t>
      </w:r>
    </w:p>
    <w:p w14:paraId="2A9D20B4" w14:textId="77777777" w:rsidR="001C3BC7" w:rsidRDefault="00B54F7D">
      <w:pPr>
        <w:pStyle w:val="Heading2"/>
      </w:pPr>
      <w:r>
        <w:t>Big O Notation</w:t>
      </w:r>
    </w:p>
    <w:p w14:paraId="68FC5D59" w14:textId="77777777" w:rsidR="001C3BC7" w:rsidRDefault="00B54F7D">
      <w:r>
        <w:t xml:space="preserve">Big O notation describes how the time or space </w:t>
      </w:r>
      <w:r>
        <w:t>complexity of an algorithm increases with input size.</w:t>
      </w:r>
    </w:p>
    <w:p w14:paraId="349615DF" w14:textId="77777777" w:rsidR="001C3BC7" w:rsidRDefault="00B54F7D">
      <w:r>
        <w:t>Common complexities: O(1) – Constant, O(log n) – Logarithmic, O(n) – Linear, O(n^2) – Quadratic</w:t>
      </w:r>
    </w:p>
    <w:p w14:paraId="7CD1CD1F" w14:textId="77777777" w:rsidR="001C3BC7" w:rsidRDefault="00B54F7D">
      <w:pPr>
        <w:pStyle w:val="Heading2"/>
      </w:pPr>
      <w:r>
        <w:t>Linear Search</w:t>
      </w:r>
    </w:p>
    <w:p w14:paraId="17B7188C" w14:textId="77777777" w:rsidR="001C3BC7" w:rsidRDefault="00B54F7D">
      <w:r>
        <w:t>Time Complexity: O(n)</w:t>
      </w:r>
    </w:p>
    <w:p w14:paraId="6635771E" w14:textId="77777777" w:rsidR="001C3BC7" w:rsidRDefault="00B54F7D">
      <w:r>
        <w:t>Best Case: O(1), Worst Case: O(n)</w:t>
      </w:r>
    </w:p>
    <w:p w14:paraId="2C27A5F2" w14:textId="77777777" w:rsidR="001C3BC7" w:rsidRDefault="00B54F7D">
      <w:r>
        <w:t>Works on unsorted arrays.</w:t>
      </w:r>
    </w:p>
    <w:p w14:paraId="08160BE9" w14:textId="77777777" w:rsidR="001C3BC7" w:rsidRDefault="00B54F7D">
      <w:pPr>
        <w:pStyle w:val="Heading2"/>
      </w:pPr>
      <w:r>
        <w:t>Binary Search</w:t>
      </w:r>
    </w:p>
    <w:p w14:paraId="50D398B3" w14:textId="77777777" w:rsidR="001C3BC7" w:rsidRDefault="00B54F7D">
      <w:r>
        <w:t>Time Complexity: O(log n)</w:t>
      </w:r>
    </w:p>
    <w:p w14:paraId="6095E790" w14:textId="77777777" w:rsidR="001C3BC7" w:rsidRDefault="00B54F7D">
      <w:r>
        <w:t>Requires sorted data.</w:t>
      </w:r>
    </w:p>
    <w:p w14:paraId="71E165A9" w14:textId="77777777" w:rsidR="001C3BC7" w:rsidRDefault="00B54F7D">
      <w:r>
        <w:t>More efficient for large datasets.</w:t>
      </w:r>
    </w:p>
    <w:p w14:paraId="6F06093D" w14:textId="77777777" w:rsidR="001C3BC7" w:rsidRDefault="00B54F7D">
      <w:pPr>
        <w:pStyle w:val="Heading2"/>
      </w:pPr>
      <w:r>
        <w:t>Class &amp; Attributes</w:t>
      </w:r>
    </w:p>
    <w:p w14:paraId="559D6B4F" w14:textId="77777777" w:rsidR="001C3BC7" w:rsidRDefault="00B54F7D">
      <w:r>
        <w:t>class Product {</w:t>
      </w:r>
      <w:r>
        <w:br/>
        <w:t xml:space="preserve">    int productId;</w:t>
      </w:r>
      <w:r>
        <w:br/>
        <w:t xml:space="preserve">    String productName;</w:t>
      </w:r>
      <w:r>
        <w:br/>
        <w:t xml:space="preserve">    String category;</w:t>
      </w:r>
      <w:r>
        <w:br/>
        <w:t>}</w:t>
      </w:r>
    </w:p>
    <w:p w14:paraId="132AA32C" w14:textId="77777777" w:rsidR="001C3BC7" w:rsidRDefault="00B54F7D">
      <w:pPr>
        <w:pStyle w:val="Heading2"/>
      </w:pPr>
      <w:r>
        <w:t>Algorithm Analysis</w:t>
      </w:r>
    </w:p>
    <w:p w14:paraId="65C290EB" w14:textId="77777777" w:rsidR="001C3BC7" w:rsidRDefault="00B54F7D">
      <w:r>
        <w:t>Linear Search: Sorted Required - No, Time Complexity - O(n)</w:t>
      </w:r>
    </w:p>
    <w:p w14:paraId="743E8194" w14:textId="77777777" w:rsidR="001C3BC7" w:rsidRDefault="00B54F7D">
      <w:r>
        <w:t>Binary Search: Sorted Required - Yes, Time Complexity - O(log n)</w:t>
      </w:r>
    </w:p>
    <w:p w14:paraId="1CFDEE6C" w14:textId="77777777" w:rsidR="001C3BC7" w:rsidRDefault="00B54F7D">
      <w:pPr>
        <w:pStyle w:val="Heading2"/>
      </w:pPr>
      <w:r>
        <w:t>Conclusion</w:t>
      </w:r>
    </w:p>
    <w:p w14:paraId="54B06F30" w14:textId="77777777" w:rsidR="001C3BC7" w:rsidRDefault="00B54F7D">
      <w:r>
        <w:t>Use Linear Search for small or unsorted lists.</w:t>
      </w:r>
    </w:p>
    <w:p w14:paraId="0FA668FF" w14:textId="77777777" w:rsidR="001C3BC7" w:rsidRDefault="00B54F7D">
      <w:r>
        <w:t>Use Binary Search for large datasets to improve performance.</w:t>
      </w:r>
    </w:p>
    <w:sectPr w:rsidR="001C3B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5568293">
    <w:abstractNumId w:val="8"/>
  </w:num>
  <w:num w:numId="2" w16cid:durableId="2113240017">
    <w:abstractNumId w:val="6"/>
  </w:num>
  <w:num w:numId="3" w16cid:durableId="1189102123">
    <w:abstractNumId w:val="5"/>
  </w:num>
  <w:num w:numId="4" w16cid:durableId="2130512570">
    <w:abstractNumId w:val="4"/>
  </w:num>
  <w:num w:numId="5" w16cid:durableId="1792624094">
    <w:abstractNumId w:val="7"/>
  </w:num>
  <w:num w:numId="6" w16cid:durableId="404257890">
    <w:abstractNumId w:val="3"/>
  </w:num>
  <w:num w:numId="7" w16cid:durableId="356124706">
    <w:abstractNumId w:val="2"/>
  </w:num>
  <w:num w:numId="8" w16cid:durableId="1792044084">
    <w:abstractNumId w:val="1"/>
  </w:num>
  <w:num w:numId="9" w16cid:durableId="1558201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370D3"/>
    <w:rsid w:val="0006063C"/>
    <w:rsid w:val="0015074B"/>
    <w:rsid w:val="001C3BC7"/>
    <w:rsid w:val="0029639D"/>
    <w:rsid w:val="00326F90"/>
    <w:rsid w:val="007255BF"/>
    <w:rsid w:val="00AA1D8D"/>
    <w:rsid w:val="00B47730"/>
    <w:rsid w:val="00B54F7D"/>
    <w:rsid w:val="00CB0664"/>
    <w:rsid w:val="00FC693F"/>
    <w:rsid w:val="00FE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4E256E"/>
  <w14:defaultImageDpi w14:val="300"/>
  <w15:docId w15:val="{3EEE0288-8B2E-4C86-A32A-D0CA3EA79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Nisha Singh</cp:lastModifiedBy>
  <cp:revision>2</cp:revision>
  <dcterms:created xsi:type="dcterms:W3CDTF">2025-06-20T13:44:00Z</dcterms:created>
  <dcterms:modified xsi:type="dcterms:W3CDTF">2025-06-20T13:44:00Z</dcterms:modified>
  <cp:category/>
</cp:coreProperties>
</file>